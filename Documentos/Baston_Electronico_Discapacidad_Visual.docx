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2E7D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67968" behindDoc="0" locked="0" layoutInCell="1" allowOverlap="1" wp14:anchorId="6B9E4651" wp14:editId="31FC8424">
            <wp:simplePos x="0" y="0"/>
            <wp:positionH relativeFrom="margin">
              <wp:align>left</wp:align>
            </wp:positionH>
            <wp:positionV relativeFrom="paragraph">
              <wp:posOffset>2156</wp:posOffset>
            </wp:positionV>
            <wp:extent cx="5647350" cy="1526876"/>
            <wp:effectExtent l="0" t="0" r="0" b="0"/>
            <wp:wrapSquare wrapText="bothSides"/>
            <wp:docPr id="6" name="Imagen 6" descr="C:\Users\usuario\AppData\Local\Microsoft\Windows\INetCache\Content.MSO\B8D1DB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B8D1DBF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50" cy="15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731E"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</w:t>
      </w:r>
    </w:p>
    <w:p w14:paraId="4C2332D2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t>FACULTAD DE INGENIERIA</w:t>
      </w:r>
    </w:p>
    <w:p w14:paraId="7D619214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t>CURSO:</w:t>
      </w:r>
    </w:p>
    <w:p w14:paraId="232E09C5" w14:textId="671201EA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t>INTEGRADOR I: DISEÑO ELECTRONICO</w:t>
      </w:r>
    </w:p>
    <w:p w14:paraId="383991D3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t>TEMA:</w:t>
      </w:r>
    </w:p>
    <w:p w14:paraId="139C1B87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t>BASTON INTELIGENTE PARA PERSONAS CON DISCAPACIDAD VISUAL.</w:t>
      </w:r>
    </w:p>
    <w:p w14:paraId="66D8D5A5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31E">
        <w:rPr>
          <w:rFonts w:ascii="Times New Roman" w:hAnsi="Times New Roman" w:cs="Times New Roman"/>
          <w:sz w:val="24"/>
          <w:szCs w:val="24"/>
        </w:rPr>
        <w:t>INTEGRANTES:</w:t>
      </w:r>
    </w:p>
    <w:p w14:paraId="2788FF59" w14:textId="77777777" w:rsidR="0013731E" w:rsidRPr="0013731E" w:rsidRDefault="0013731E" w:rsidP="0013731E">
      <w:pPr>
        <w:pStyle w:val="Prrafodelista"/>
        <w:numPr>
          <w:ilvl w:val="0"/>
          <w:numId w:val="16"/>
        </w:num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31E">
        <w:rPr>
          <w:rFonts w:ascii="Times New Roman" w:hAnsi="Times New Roman" w:cs="Times New Roman"/>
          <w:sz w:val="24"/>
          <w:szCs w:val="24"/>
        </w:rPr>
        <w:t xml:space="preserve">Hewing </w:t>
      </w:r>
      <w:proofErr w:type="spellStart"/>
      <w:r w:rsidRPr="0013731E">
        <w:rPr>
          <w:rFonts w:ascii="Times New Roman" w:hAnsi="Times New Roman" w:cs="Times New Roman"/>
          <w:sz w:val="24"/>
          <w:szCs w:val="24"/>
        </w:rPr>
        <w:t>Odair</w:t>
      </w:r>
      <w:proofErr w:type="spellEnd"/>
      <w:r w:rsidRPr="0013731E">
        <w:rPr>
          <w:rFonts w:ascii="Times New Roman" w:hAnsi="Times New Roman" w:cs="Times New Roman"/>
          <w:sz w:val="24"/>
          <w:szCs w:val="24"/>
        </w:rPr>
        <w:t xml:space="preserve"> Dimas </w:t>
      </w:r>
      <w:proofErr w:type="spellStart"/>
      <w:r w:rsidRPr="0013731E">
        <w:rPr>
          <w:rFonts w:ascii="Times New Roman" w:hAnsi="Times New Roman" w:cs="Times New Roman"/>
          <w:sz w:val="24"/>
          <w:szCs w:val="24"/>
        </w:rPr>
        <w:t>CHilcahue</w:t>
      </w:r>
      <w:proofErr w:type="spellEnd"/>
      <w:r w:rsidRPr="0013731E">
        <w:rPr>
          <w:rFonts w:ascii="Times New Roman" w:hAnsi="Times New Roman" w:cs="Times New Roman"/>
          <w:sz w:val="24"/>
          <w:szCs w:val="24"/>
        </w:rPr>
        <w:t xml:space="preserve"> (1011313)</w:t>
      </w:r>
    </w:p>
    <w:p w14:paraId="11C923A2" w14:textId="77777777" w:rsidR="00173D10" w:rsidRDefault="00173D10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14B87D" w14:textId="38E05928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t>DOCENTE</w:t>
      </w:r>
    </w:p>
    <w:p w14:paraId="0CF6701A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t>BRYAN MOTTA ZORRILLA</w:t>
      </w:r>
    </w:p>
    <w:p w14:paraId="65373D01" w14:textId="77777777" w:rsidR="0013731E" w:rsidRPr="0013731E" w:rsidRDefault="0013731E" w:rsidP="001373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2C4BF9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t>LIMA-2025</w:t>
      </w:r>
    </w:p>
    <w:p w14:paraId="256B458F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F5837F9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66807B4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FC395E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A318EBB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A3D95FE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B00712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0BF032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0A598C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81A3037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bookmarkStart w:id="0" w:name="_Hlk201603578" w:displacedByCustomXml="next"/>
    <w:sdt>
      <w:sdt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s-ES" w:eastAsia="es-PE"/>
        </w:rPr>
        <w:id w:val="89555660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en-US"/>
        </w:rPr>
      </w:sdtEndPr>
      <w:sdtContent>
        <w:p w14:paraId="7FB89E98" w14:textId="4273E4C3" w:rsidR="0013731E" w:rsidRPr="00173D10" w:rsidRDefault="0013731E" w:rsidP="0013731E">
          <w:pPr>
            <w:shd w:val="clear" w:color="auto" w:fill="FFFFFF"/>
            <w:spacing w:after="0" w:line="240" w:lineRule="auto"/>
            <w:ind w:left="720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es-PE"/>
            </w:rPr>
          </w:pPr>
        </w:p>
        <w:p w14:paraId="68A92DA5" w14:textId="5B610216" w:rsidR="0013731E" w:rsidRPr="00173D10" w:rsidRDefault="0013731E" w:rsidP="0013731E">
          <w:pPr>
            <w:shd w:val="clear" w:color="auto" w:fill="FFFFFF"/>
            <w:spacing w:after="0" w:line="240" w:lineRule="auto"/>
            <w:rPr>
              <w:rStyle w:val="Textoennegrita"/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</w:rPr>
          </w:pPr>
          <w:r w:rsidRPr="00173D10">
            <w:rPr>
              <w:rStyle w:val="Textoennegrita"/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</w:rPr>
            <w:t>INDICE</w:t>
          </w:r>
        </w:p>
        <w:p w14:paraId="3D48F9AB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Style w:val="Textoennegrita"/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</w:rPr>
          </w:pPr>
        </w:p>
        <w:p w14:paraId="339EF016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Style w:val="Textoennegrita"/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</w:rPr>
            <w:t>1. Planteamiento del Problema:</w:t>
          </w:r>
        </w:p>
        <w:p w14:paraId="736D4319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1.1 Realidad Problemática</w:t>
          </w:r>
        </w:p>
        <w:p w14:paraId="41B3FE62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1.2 Formulación del Problema</w:t>
          </w:r>
        </w:p>
        <w:p w14:paraId="3132C973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1.2.1 Problema General</w:t>
          </w:r>
        </w:p>
        <w:p w14:paraId="0466FE13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1.2.2 Problemas Específicos</w:t>
          </w:r>
        </w:p>
        <w:p w14:paraId="7E2DC257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1.3 Objetivos del proyecto</w:t>
          </w:r>
        </w:p>
        <w:p w14:paraId="3C858096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1.3.1 Objetivo General</w:t>
          </w:r>
        </w:p>
        <w:p w14:paraId="68A2D36E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1.3.2 Objetivos Específicos</w:t>
          </w:r>
        </w:p>
        <w:p w14:paraId="4996141A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1.3 Justificación</w:t>
          </w:r>
        </w:p>
        <w:p w14:paraId="1D8E0DED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</w:p>
        <w:p w14:paraId="6DB906D3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4"/>
              <w:szCs w:val="24"/>
              <w:lang w:val="es-ES" w:eastAsia="es-PE"/>
            </w:rPr>
            <w:t>2. Marco Teórico y Conceptual</w:t>
          </w:r>
        </w:p>
        <w:p w14:paraId="6E47C2A9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2.1 Antecedentes</w:t>
          </w:r>
        </w:p>
        <w:p w14:paraId="5203D0E5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2.2 Bases Teóricas</w:t>
          </w:r>
        </w:p>
        <w:p w14:paraId="7771B2A3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2.3 Marco Conceptual</w:t>
          </w:r>
        </w:p>
        <w:p w14:paraId="5FDF0210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</w:p>
        <w:p w14:paraId="095EFA8E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4"/>
              <w:szCs w:val="24"/>
              <w:lang w:val="es-ES" w:eastAsia="es-PE"/>
            </w:rPr>
            <w:t>3. Variables e Hipótesis:</w:t>
          </w:r>
        </w:p>
        <w:p w14:paraId="1BBECBCA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3.1 Variables del Problema (Dependientes e Independientes)</w:t>
          </w:r>
        </w:p>
        <w:p w14:paraId="019CD2B0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3.2 Hipótesis del Problema</w:t>
          </w:r>
        </w:p>
        <w:p w14:paraId="784B564B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3.3 Operacionalización de variables (imagen adjunta)</w:t>
          </w:r>
        </w:p>
        <w:p w14:paraId="7D3A6977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</w:p>
        <w:p w14:paraId="44ECE71A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4"/>
              <w:szCs w:val="24"/>
              <w:lang w:val="es-ES" w:eastAsia="es-PE"/>
            </w:rPr>
            <w:t>4. Metodología:</w:t>
          </w:r>
        </w:p>
        <w:p w14:paraId="4F6AA770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Descripción del enfoque metodológico.</w:t>
          </w:r>
        </w:p>
        <w:p w14:paraId="49A6491B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Esquemático detallado del circuito (si aplica)</w:t>
          </w:r>
        </w:p>
        <w:p w14:paraId="0B4F6D59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</w:p>
        <w:p w14:paraId="0122AF53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4"/>
              <w:szCs w:val="24"/>
              <w:lang w:val="es-ES" w:eastAsia="es-PE"/>
            </w:rPr>
            <w:t>5. Cronograma y disgregación de actividades</w:t>
          </w:r>
        </w:p>
        <w:p w14:paraId="2AACBB46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4"/>
              <w:szCs w:val="24"/>
              <w:lang w:val="es-ES" w:eastAsia="es-PE"/>
            </w:rPr>
            <w:t>Anexo </w:t>
          </w:r>
        </w:p>
        <w:p w14:paraId="3F994825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4"/>
              <w:szCs w:val="24"/>
              <w:lang w:val="es-ES" w:eastAsia="es-PE"/>
            </w:rPr>
            <w:t>Matriz de Consistencia</w:t>
          </w:r>
          <w:r w:rsidRPr="00173D1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  <w:t> </w:t>
          </w:r>
        </w:p>
        <w:p w14:paraId="76717F01" w14:textId="77777777" w:rsidR="0013731E" w:rsidRPr="00173D10" w:rsidRDefault="0013731E" w:rsidP="0013731E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s-ES" w:eastAsia="es-PE"/>
            </w:rPr>
          </w:pPr>
          <w:r w:rsidRPr="00173D10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4"/>
              <w:szCs w:val="24"/>
              <w:lang w:val="es-ES" w:eastAsia="es-PE"/>
            </w:rPr>
            <w:t>Presupuesto y componentes.</w:t>
          </w:r>
        </w:p>
        <w:p w14:paraId="7BF52E84" w14:textId="42A8A8D0" w:rsidR="00386D63" w:rsidRPr="00173D10" w:rsidRDefault="0013731E" w:rsidP="0013731E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</w:rPr>
          </w:pPr>
        </w:p>
      </w:sdtContent>
    </w:sdt>
    <w:bookmarkEnd w:id="0" w:displacedByCustomXml="prev"/>
    <w:p w14:paraId="080673F8" w14:textId="77777777" w:rsidR="00386D63" w:rsidRPr="0013731E" w:rsidRDefault="004B0DD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7A9BA7DD" w14:textId="77777777" w:rsidR="00386D63" w:rsidRPr="0013731E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1. Planteamiento del Problema</w:t>
      </w:r>
    </w:p>
    <w:p w14:paraId="6FA83B0C" w14:textId="77777777" w:rsidR="00173D10" w:rsidRDefault="004B0DD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73D10">
        <w:rPr>
          <w:rFonts w:ascii="Times New Roman" w:hAnsi="Times New Roman" w:cs="Times New Roman"/>
          <w:b/>
          <w:bCs/>
          <w:sz w:val="24"/>
          <w:szCs w:val="24"/>
          <w:lang w:val="es-ES"/>
        </w:rPr>
        <w:t>1.1 Realidad Problemática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 xml:space="preserve">Las personas con discapacidad visual 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t xml:space="preserve">enfrentan diariamente diversas dificultades relacionadas con la movilidad y la orientación. El bastón tradicional, aunque útil, no permite detectar obstáculos aéreos y no brinda orientación adecuada, lo que incrementa los riesgos y limita su autonomía. El 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t>uso de tecnologías modernas puede complementar este instrumento, mejorando significativamente la calidad de vida de este grupo vulnerable.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73D10">
        <w:rPr>
          <w:rFonts w:ascii="Times New Roman" w:hAnsi="Times New Roman" w:cs="Times New Roman"/>
          <w:b/>
          <w:bCs/>
          <w:sz w:val="24"/>
          <w:szCs w:val="24"/>
          <w:lang w:val="es-ES"/>
        </w:rPr>
        <w:t>1.2 Formulación del Problema</w:t>
      </w:r>
    </w:p>
    <w:p w14:paraId="4D1C6EEA" w14:textId="77777777" w:rsidR="00173D10" w:rsidRDefault="004B0DD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73D10">
        <w:rPr>
          <w:rFonts w:ascii="Times New Roman" w:hAnsi="Times New Roman" w:cs="Times New Roman"/>
          <w:b/>
          <w:bCs/>
          <w:sz w:val="24"/>
          <w:szCs w:val="24"/>
          <w:lang w:val="es-ES"/>
        </w:rPr>
        <w:t>1.2.1 Problema General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¿Es posible diseñar un bastón electrónico para mejorar la movili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t>dad y autonomía de las personas con discapacidad visual en el Perú?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73D10">
        <w:rPr>
          <w:rFonts w:ascii="Times New Roman" w:hAnsi="Times New Roman" w:cs="Times New Roman"/>
          <w:b/>
          <w:bCs/>
          <w:sz w:val="24"/>
          <w:szCs w:val="24"/>
          <w:lang w:val="es-ES"/>
        </w:rPr>
        <w:t>1.2.2 Problemas Específicos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- ¿Cuál es la relación límite del sensor ultrasónico con la distancia de detección?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- ¿Cuál es la relación entre el ángulo de posición del sensor y la detecció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t>n de objetos?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- ¿Cuál es la relación entre la intensidad de vibración y la distancia del obstáculo?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- ¿Cuál es la relación entre velocidad de detección y la altura del sensor?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73D10">
        <w:rPr>
          <w:rFonts w:ascii="Times New Roman" w:hAnsi="Times New Roman" w:cs="Times New Roman"/>
          <w:b/>
          <w:bCs/>
          <w:sz w:val="24"/>
          <w:szCs w:val="24"/>
          <w:lang w:val="es-ES"/>
        </w:rPr>
        <w:t>1.3 Objetivos del Proyecto</w:t>
      </w:r>
    </w:p>
    <w:p w14:paraId="4083C105" w14:textId="75C97863" w:rsidR="00386D63" w:rsidRPr="0013731E" w:rsidRDefault="004B0DD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3D10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1.3.1 Objetivo General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Diseñar e implementar un prot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t>otipo de bastón electrónico que facilite la movilidad segura y autónoma de personas con discapacidad visual.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73D10">
        <w:rPr>
          <w:rFonts w:ascii="Times New Roman" w:hAnsi="Times New Roman" w:cs="Times New Roman"/>
          <w:b/>
          <w:bCs/>
          <w:sz w:val="24"/>
          <w:szCs w:val="24"/>
          <w:lang w:val="es-ES"/>
        </w:rPr>
        <w:t>1.3.2 Objetivos Específicos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- Implementar un sistema de detección con sensores ultrasónicos y alertas vibrantes/auditivas.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- Integrar todos los ci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t>rcuitos en un bastón funcional y ergonómico.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- Verificar el correcto funcionamiento mediante pruebas de campo.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73D10">
        <w:rPr>
          <w:rFonts w:ascii="Times New Roman" w:hAnsi="Times New Roman" w:cs="Times New Roman"/>
          <w:b/>
          <w:bCs/>
          <w:sz w:val="24"/>
          <w:szCs w:val="24"/>
          <w:lang w:val="es-ES"/>
        </w:rPr>
        <w:t>1.4 Justificación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  <w:t>Este proyecto representa una solución innovadora, práctica y accesible que puede transformar la vida de las personas con disca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t>pacidad visual, mejorando su independencia, seguridad y participación social.</w:t>
      </w:r>
      <w:r w:rsidRPr="0013731E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1990C0D9" w14:textId="77777777" w:rsidR="00386D63" w:rsidRPr="00173D10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73D1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2. Marco Teórico</w:t>
      </w:r>
    </w:p>
    <w:p w14:paraId="04DE3C7F" w14:textId="77777777" w:rsidR="00286D86" w:rsidRPr="00286D86" w:rsidRDefault="00286D86" w:rsidP="00286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 w:eastAsia="es-ES"/>
        </w:rPr>
        <w:t>2.1 Antecedentes</w:t>
      </w:r>
    </w:p>
    <w:p w14:paraId="5CC396D2" w14:textId="77777777" w:rsidR="00286D86" w:rsidRPr="00286D86" w:rsidRDefault="00286D86" w:rsidP="0028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los últimos años, se han desarrollado diversos proyectos orientados a mejorar la movilidad de personas con discapacidad visual mediante tecnologías </w:t>
      </w:r>
      <w:proofErr w:type="spellStart"/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asistivas</w:t>
      </w:r>
      <w:proofErr w:type="spellEnd"/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Uno de los enfoques más recurrentes ha sido la evolución del bastón tradicional hacia dispositivos inteligentes que integran sensores y sistemas electrónicos.</w:t>
      </w:r>
    </w:p>
    <w:p w14:paraId="567DE974" w14:textId="77777777" w:rsidR="00286D86" w:rsidRPr="00286D86" w:rsidRDefault="00286D86" w:rsidP="00286D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Prototipo de Bastón Electrónico con Tecnología GPS para No Videntes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– </w:t>
      </w:r>
      <w:r w:rsidRPr="00286D86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Eliana Cáceres Torrico, Revista Boliviana de Ciencias, 2015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Se desarrolló un bastón electrónico con GPS y sensores para mejorar la orientación y seguridad de usuarios ciegos.</w:t>
      </w:r>
    </w:p>
    <w:p w14:paraId="3771E7F3" w14:textId="77777777" w:rsidR="00286D86" w:rsidRPr="00286D86" w:rsidRDefault="00286D86" w:rsidP="00286D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Implementación de Bastón Guía Electrónico en Tierra Blanca, México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– </w:t>
      </w:r>
      <w:r w:rsidRPr="00286D86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Julio Fernando Salazar Gómez, Ciencia y Tecnología, 2023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Describe el uso de componentes Arduino y materiales reciclados para crear un bastón electrónico que demostró reducir colisiones respecto al bastón tradicional.</w:t>
      </w:r>
    </w:p>
    <w:p w14:paraId="27DC22D4" w14:textId="77777777" w:rsidR="00286D86" w:rsidRPr="00286D86" w:rsidRDefault="00286D86" w:rsidP="00286D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Diseño y Prototipado de un Bastón Electrónico para Guía Interior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– </w:t>
      </w:r>
      <w:r w:rsidRPr="00286D86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Arnaldo Andrés González Gómez, 2020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Propone una solución innovadora, eficiente y de bajo costo para el guiado en interiores, orientado a personas con discapacidad visual.</w:t>
      </w:r>
    </w:p>
    <w:p w14:paraId="61430B1D" w14:textId="05971323" w:rsidR="00386D63" w:rsidRPr="0013731E" w:rsidRDefault="00286D86" w:rsidP="0028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Estos antecedentes evidencian el creciente interés por soluciones accesibles, pero también revelan limitaciones comunes, como la autonomía energética, facilidad de uso y costo de implementación.</w:t>
      </w:r>
    </w:p>
    <w:p w14:paraId="77ED5C3E" w14:textId="77777777" w:rsidR="00286D86" w:rsidRPr="00286D86" w:rsidRDefault="00286D86" w:rsidP="00286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2.2 Base Teórica</w:t>
      </w:r>
    </w:p>
    <w:p w14:paraId="67F8B646" w14:textId="77777777" w:rsidR="00286D86" w:rsidRPr="00286D86" w:rsidRDefault="00286D86" w:rsidP="0028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Cinemática</w:t>
      </w:r>
    </w:p>
    <w:p w14:paraId="4B759018" w14:textId="77777777" w:rsidR="00286D86" w:rsidRPr="00286D86" w:rsidRDefault="00286D86" w:rsidP="0028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cinemática estudia el movimiento de los cuerpos sin considerar sus causas. Conceptos como desplazamiento, velocidad y aceleración permiten modelar trayectorias de objetos, información fundamental para entender cómo se mueve un usuario con bastón. Se emplea la fórmula del Movimiento Rectilíneo Uniforme (MRU):</w:t>
      </w:r>
    </w:p>
    <w:p w14:paraId="31B22F1C" w14:textId="77777777" w:rsidR="00286D86" w:rsidRPr="0013731E" w:rsidRDefault="00286D86" w:rsidP="00286D86">
      <w:pPr>
        <w:pStyle w:val="APASEPTIMA"/>
        <w:spacing w:line="240" w:lineRule="auto"/>
        <w:rPr>
          <w:b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Formulas de MRU</m:t>
          </m:r>
        </m:oMath>
      </m:oMathPara>
    </w:p>
    <w:p w14:paraId="1BC600BE" w14:textId="77777777" w:rsidR="00286D86" w:rsidRPr="0013731E" w:rsidRDefault="00286D86" w:rsidP="00286D86">
      <w:pPr>
        <w:pStyle w:val="APASEPTIMA"/>
        <w:spacing w:line="240" w:lineRule="auto"/>
        <w:ind w:firstLine="0"/>
        <w:jc w:val="center"/>
        <w:rPr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d=v*t</m:t>
          </m:r>
        </m:oMath>
      </m:oMathPara>
    </w:p>
    <w:p w14:paraId="16173C03" w14:textId="77777777" w:rsidR="00286D86" w:rsidRPr="0013731E" w:rsidRDefault="00286D86" w:rsidP="00286D86">
      <w:pPr>
        <w:pStyle w:val="APASEPTIMA"/>
        <w:spacing w:line="240" w:lineRule="auto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d=distancia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</m:t>
              </m:r>
            </m:e>
          </m:d>
        </m:oMath>
      </m:oMathPara>
    </w:p>
    <w:p w14:paraId="14660168" w14:textId="77777777" w:rsidR="00286D86" w:rsidRPr="0013731E" w:rsidRDefault="00286D86" w:rsidP="00286D86">
      <w:pPr>
        <w:pStyle w:val="APASEPTIMA"/>
        <w:spacing w:line="240" w:lineRule="auto"/>
        <w:ind w:firstLine="0"/>
        <w:rPr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v=velocidad (m/s)</m:t>
          </m:r>
        </m:oMath>
      </m:oMathPara>
    </w:p>
    <w:p w14:paraId="28509CBE" w14:textId="77777777" w:rsidR="00286D86" w:rsidRPr="0013731E" w:rsidRDefault="00286D86" w:rsidP="00286D86">
      <w:pPr>
        <w:pStyle w:val="APASEPTIMA"/>
        <w:spacing w:line="240" w:lineRule="auto"/>
        <w:ind w:firstLine="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t=tiempo(s)</m:t>
          </m:r>
        </m:oMath>
      </m:oMathPara>
    </w:p>
    <w:p w14:paraId="74835AAB" w14:textId="49EEBE94" w:rsidR="00286D86" w:rsidRPr="00173D10" w:rsidRDefault="00286D86" w:rsidP="00173D1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Ecuación (1)</w:t>
      </w:r>
    </w:p>
    <w:p w14:paraId="4BF925E8" w14:textId="1E27B625" w:rsidR="00286D86" w:rsidRPr="00286D86" w:rsidRDefault="00286D86" w:rsidP="0028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Vibración de Ondas</w:t>
      </w:r>
    </w:p>
    <w:p w14:paraId="30300FA5" w14:textId="77777777" w:rsidR="00286D86" w:rsidRPr="00286D86" w:rsidRDefault="00286D86" w:rsidP="0028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Las ondas sonoras y mecánicas transportan energía sin desplazar materia. En el contexto del bastón, se usan para medir distancias (ultrasonido) y generar alertas hápticas (vibración). Los sensores ultrasónicos funcionan emitiendo una onda que rebota en un objeto y regresa como eco. Propiedades como frecuencia, amplitud y longitud de onda son claves para esta tecnología.</w:t>
      </w:r>
    </w:p>
    <w:p w14:paraId="4E046459" w14:textId="77777777" w:rsidR="00286D86" w:rsidRPr="0013731E" w:rsidRDefault="00286D86" w:rsidP="00286D8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Imagen I</w:t>
      </w:r>
    </w:p>
    <w:p w14:paraId="198A7B2F" w14:textId="77777777" w:rsidR="00286D86" w:rsidRPr="0013731E" w:rsidRDefault="00286D86" w:rsidP="00286D86">
      <w:pPr>
        <w:pStyle w:val="APASEPTIMA"/>
      </w:pPr>
      <w:r w:rsidRPr="0013731E">
        <w:rPr>
          <w:noProof/>
        </w:rPr>
        <w:drawing>
          <wp:anchor distT="0" distB="0" distL="114300" distR="114300" simplePos="0" relativeHeight="251649536" behindDoc="0" locked="0" layoutInCell="1" allowOverlap="1" wp14:anchorId="30726391" wp14:editId="6B80981E">
            <wp:simplePos x="0" y="0"/>
            <wp:positionH relativeFrom="margin">
              <wp:posOffset>1524000</wp:posOffset>
            </wp:positionH>
            <wp:positionV relativeFrom="paragraph">
              <wp:posOffset>59055</wp:posOffset>
            </wp:positionV>
            <wp:extent cx="2390775" cy="1880235"/>
            <wp:effectExtent l="0" t="0" r="9525" b="5715"/>
            <wp:wrapSquare wrapText="bothSides"/>
            <wp:docPr id="1997762513" name="Imagen 3" descr="what is sound 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sound wa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46D2C" w14:textId="77777777" w:rsidR="00286D86" w:rsidRPr="0013731E" w:rsidRDefault="00286D86" w:rsidP="00286D86">
      <w:pPr>
        <w:pStyle w:val="APASEPTIMA"/>
      </w:pPr>
    </w:p>
    <w:p w14:paraId="6EFD2C8A" w14:textId="77777777" w:rsidR="00286D86" w:rsidRPr="0013731E" w:rsidRDefault="00286D86" w:rsidP="00286D86">
      <w:pPr>
        <w:pStyle w:val="APASEPTIMA"/>
      </w:pPr>
    </w:p>
    <w:p w14:paraId="01A29835" w14:textId="77777777" w:rsidR="00286D86" w:rsidRPr="0013731E" w:rsidRDefault="00286D86" w:rsidP="00286D86">
      <w:pPr>
        <w:pStyle w:val="APASEPTIMA"/>
      </w:pPr>
    </w:p>
    <w:p w14:paraId="3BEA8EBB" w14:textId="77777777" w:rsidR="00286D86" w:rsidRPr="0013731E" w:rsidRDefault="00286D86" w:rsidP="00173D1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  <w:t xml:space="preserve">Gráficos que hacen referencia las ondas de vibración emitidas por el sensor </w:t>
      </w:r>
      <w:proofErr w:type="gramStart"/>
      <w:r w:rsidRPr="0013731E"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  <w:t>ultrasónico</w:t>
      </w:r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 Fuente</w:t>
      </w:r>
      <w:proofErr w:type="gramEnd"/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: </w:t>
      </w:r>
      <w:hyperlink r:id="rId8" w:history="1">
        <w:r w:rsidRPr="0013731E">
          <w:rPr>
            <w:rStyle w:val="Hipervnculo"/>
            <w:rFonts w:ascii="Times New Roman" w:hAnsi="Times New Roman" w:cs="Times New Roman"/>
            <w:b/>
            <w:bCs/>
            <w:i/>
            <w:iCs/>
            <w:sz w:val="24"/>
            <w:szCs w:val="24"/>
            <w:lang w:val="es-ES"/>
          </w:rPr>
          <w:t>https://svantek.com/es/academia/onda-de-sonido/</w:t>
        </w:r>
      </w:hyperlink>
    </w:p>
    <w:p w14:paraId="498E063A" w14:textId="77777777" w:rsidR="00286D86" w:rsidRPr="00286D86" w:rsidRDefault="00286D86" w:rsidP="0028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Electrodinámica</w:t>
      </w:r>
    </w:p>
    <w:p w14:paraId="6891CBF0" w14:textId="77777777" w:rsidR="00286D86" w:rsidRPr="00286D86" w:rsidRDefault="00286D86" w:rsidP="0028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electrodinámica estudia las interacciones entre cargas en movimiento. Es fundamental para comprender el funcionamiento de circuitos eléctricos y dispositivos como sensores, actuadores y microcontroladores.</w:t>
      </w:r>
    </w:p>
    <w:p w14:paraId="3C49B378" w14:textId="6ABD1C9E" w:rsidR="00286D86" w:rsidRPr="0013731E" w:rsidRDefault="00286D86" w:rsidP="0028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Ley de Ohm:</w:t>
      </w:r>
    </w:p>
    <w:p w14:paraId="3512EB3F" w14:textId="77777777" w:rsidR="00286D86" w:rsidRPr="0013731E" w:rsidRDefault="00286D86" w:rsidP="00286D86">
      <w:pPr>
        <w:pStyle w:val="APASEPTIMA"/>
        <w:spacing w:line="240" w:lineRule="auto"/>
        <w:rPr>
          <w:b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Ley de ohm</m:t>
          </m:r>
        </m:oMath>
      </m:oMathPara>
    </w:p>
    <w:p w14:paraId="31D7920D" w14:textId="77777777" w:rsidR="00286D86" w:rsidRPr="0013731E" w:rsidRDefault="00286D86" w:rsidP="00286D86">
      <w:pPr>
        <w:pStyle w:val="APASEPTIMA"/>
        <w:spacing w:line="240" w:lineRule="auto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V=I*R</m:t>
          </m:r>
        </m:oMath>
      </m:oMathPara>
    </w:p>
    <w:p w14:paraId="360ABF1C" w14:textId="77777777" w:rsidR="00286D86" w:rsidRPr="0013731E" w:rsidRDefault="00286D86" w:rsidP="00286D86">
      <w:pPr>
        <w:pStyle w:val="APASEPTIMA"/>
        <w:spacing w:line="240" w:lineRule="auto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V=voltaje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V</m:t>
              </m:r>
            </m:e>
          </m:d>
        </m:oMath>
      </m:oMathPara>
    </w:p>
    <w:p w14:paraId="55526C76" w14:textId="77777777" w:rsidR="00286D86" w:rsidRPr="0013731E" w:rsidRDefault="00286D86" w:rsidP="00286D86">
      <w:pPr>
        <w:pStyle w:val="APASEPTIMA"/>
        <w:spacing w:line="240" w:lineRule="auto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I=Intensidad de corriente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</m:t>
              </m:r>
            </m:e>
          </m:d>
        </m:oMath>
      </m:oMathPara>
    </w:p>
    <w:p w14:paraId="5617DC28" w14:textId="77777777" w:rsidR="00286D86" w:rsidRPr="0013731E" w:rsidRDefault="00286D86" w:rsidP="00286D86">
      <w:pPr>
        <w:pStyle w:val="APASEPTIMA"/>
        <w:spacing w:line="240" w:lineRule="auto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R=Resistencia (Ω)</m:t>
          </m:r>
        </m:oMath>
      </m:oMathPara>
    </w:p>
    <w:p w14:paraId="73FFBD6D" w14:textId="3F58A6EB" w:rsidR="00286D86" w:rsidRDefault="00286D86" w:rsidP="00173D1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Ecuación</w:t>
      </w:r>
      <w:proofErr w:type="spellEnd"/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(2)</w:t>
      </w:r>
    </w:p>
    <w:p w14:paraId="47084E20" w14:textId="77777777" w:rsidR="00173D10" w:rsidRPr="0013731E" w:rsidRDefault="00173D10" w:rsidP="00286D8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CC519B" w14:textId="77777777" w:rsidR="00286D86" w:rsidRPr="00286D86" w:rsidRDefault="00286D86" w:rsidP="0028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Componentes Electrónicos Clave</w:t>
      </w:r>
    </w:p>
    <w:p w14:paraId="3263935B" w14:textId="31A483E0" w:rsidR="00286D86" w:rsidRPr="0013731E" w:rsidRDefault="00286D86" w:rsidP="00286D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Sensor ultrasónico HC-SR04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Detecta objetos midiendo el tiempo que tarda una onda en reflejarse.</w:t>
      </w:r>
    </w:p>
    <w:p w14:paraId="083A863D" w14:textId="4FFD2EE9" w:rsidR="00286D86" w:rsidRPr="0013731E" w:rsidRDefault="00286D86" w:rsidP="00286D86">
      <w:pPr>
        <w:pStyle w:val="Prrafodelista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Imagen </w:t>
      </w:r>
      <w:r w:rsidR="004B0DD4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II</w:t>
      </w:r>
    </w:p>
    <w:p w14:paraId="483C7B38" w14:textId="77777777" w:rsidR="00286D86" w:rsidRPr="0013731E" w:rsidRDefault="00286D86" w:rsidP="00286D86">
      <w:pPr>
        <w:pStyle w:val="APASEPTIMA"/>
        <w:ind w:left="720" w:firstLine="0"/>
      </w:pPr>
      <w:r w:rsidRPr="0013731E">
        <w:rPr>
          <w:b/>
          <w:bCs/>
          <w:i/>
          <w:iCs/>
          <w:noProof/>
        </w:rPr>
        <w:drawing>
          <wp:anchor distT="0" distB="0" distL="114300" distR="114300" simplePos="0" relativeHeight="251654656" behindDoc="1" locked="0" layoutInCell="1" allowOverlap="1" wp14:anchorId="1F218C78" wp14:editId="65169209">
            <wp:simplePos x="0" y="0"/>
            <wp:positionH relativeFrom="margin">
              <wp:align>center</wp:align>
            </wp:positionH>
            <wp:positionV relativeFrom="paragraph">
              <wp:posOffset>204063</wp:posOffset>
            </wp:positionV>
            <wp:extent cx="3284525" cy="1655759"/>
            <wp:effectExtent l="0" t="0" r="0" b="1905"/>
            <wp:wrapNone/>
            <wp:docPr id="1039648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86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25" cy="1655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001DD" w14:textId="77777777" w:rsidR="00286D86" w:rsidRPr="0013731E" w:rsidRDefault="00286D86" w:rsidP="00286D86">
      <w:pPr>
        <w:pStyle w:val="APASEPTIMA"/>
        <w:ind w:left="720" w:firstLine="0"/>
      </w:pPr>
    </w:p>
    <w:p w14:paraId="3F64520D" w14:textId="77777777" w:rsidR="00286D86" w:rsidRPr="0013731E" w:rsidRDefault="00286D86" w:rsidP="00286D86">
      <w:pPr>
        <w:pStyle w:val="APASEPTIMA"/>
        <w:ind w:left="720" w:firstLine="0"/>
      </w:pPr>
    </w:p>
    <w:p w14:paraId="1EBA0859" w14:textId="77777777" w:rsidR="0013731E" w:rsidRPr="0013731E" w:rsidRDefault="0013731E" w:rsidP="0013731E">
      <w:pPr>
        <w:rPr>
          <w:rFonts w:ascii="Times New Roman" w:hAnsi="Times New Roman" w:cs="Times New Roman"/>
          <w:bCs/>
          <w:i/>
          <w:iCs/>
          <w:sz w:val="24"/>
          <w:szCs w:val="24"/>
          <w:lang w:val="es-PE"/>
        </w:rPr>
      </w:pPr>
    </w:p>
    <w:p w14:paraId="17CB0CEA" w14:textId="6A6E2623" w:rsidR="00286D86" w:rsidRPr="0013731E" w:rsidRDefault="00286D86" w:rsidP="0013731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</w:pPr>
      <w:proofErr w:type="spellStart"/>
      <w:r w:rsidRPr="0013731E"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  <w:t>Grafico</w:t>
      </w:r>
      <w:proofErr w:type="spellEnd"/>
      <w:r w:rsidRPr="0013731E"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  <w:t xml:space="preserve"> que hace referencia al sensor ultrasónico HC-SR04, usado para la implementación del bastón inteligente.</w:t>
      </w:r>
    </w:p>
    <w:p w14:paraId="0F63F1A8" w14:textId="7AEE8770" w:rsidR="00286D86" w:rsidRDefault="00286D86" w:rsidP="0013731E">
      <w:pPr>
        <w:pStyle w:val="Prrafodelista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Fuente: </w:t>
      </w:r>
      <w:hyperlink r:id="rId10" w:history="1">
        <w:r w:rsidR="00F837A7" w:rsidRPr="00424F31">
          <w:rPr>
            <w:rStyle w:val="Hipervnculo"/>
            <w:rFonts w:ascii="Times New Roman" w:hAnsi="Times New Roman" w:cs="Times New Roman"/>
            <w:b/>
            <w:bCs/>
            <w:i/>
            <w:iCs/>
            <w:sz w:val="24"/>
            <w:szCs w:val="24"/>
            <w:lang w:val="es-ES"/>
          </w:rPr>
          <w:t>https://paraarduino.com/sensores/sensor-ultrasonico-hc-sr04</w:t>
        </w:r>
      </w:hyperlink>
    </w:p>
    <w:p w14:paraId="2A0BA45F" w14:textId="77777777" w:rsidR="00F837A7" w:rsidRPr="0013731E" w:rsidRDefault="00F837A7" w:rsidP="0013731E">
      <w:pPr>
        <w:pStyle w:val="Prrafodelista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</w:pPr>
    </w:p>
    <w:p w14:paraId="44FFF50E" w14:textId="2C9E525E" w:rsidR="0013731E" w:rsidRPr="0013731E" w:rsidRDefault="00286D86" w:rsidP="001373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Arduino Nano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Microcontrolador que procesa las señales del sensor y activa los actuadores.</w:t>
      </w:r>
    </w:p>
    <w:p w14:paraId="0949836C" w14:textId="78A87175" w:rsidR="0013731E" w:rsidRPr="0013731E" w:rsidRDefault="0013731E" w:rsidP="001373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</w:t>
      </w:r>
      <w:r w:rsidR="004B0D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III</w:t>
      </w:r>
    </w:p>
    <w:p w14:paraId="205EA499" w14:textId="24AA09C7" w:rsidR="0013731E" w:rsidRPr="00173D10" w:rsidRDefault="0013731E" w:rsidP="00173D1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731E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3B296CAD" wp14:editId="3F3AF5A6">
            <wp:extent cx="2260600" cy="2033905"/>
            <wp:effectExtent l="0" t="0" r="6350" b="4445"/>
            <wp:docPr id="4" name="Imagen 4" descr="Arduino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Na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441E" w14:textId="77777777" w:rsidR="0013731E" w:rsidRPr="0013731E" w:rsidRDefault="0013731E" w:rsidP="0013731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</w:pPr>
      <w:proofErr w:type="spellStart"/>
      <w:r w:rsidRPr="0013731E"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  <w:t>Grafico</w:t>
      </w:r>
      <w:proofErr w:type="spellEnd"/>
      <w:r w:rsidRPr="0013731E"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  <w:t xml:space="preserve"> que hace referencia al nano Arduino, usado para el bastón inteligente</w:t>
      </w:r>
    </w:p>
    <w:p w14:paraId="688B1820" w14:textId="294B78C3" w:rsidR="0013731E" w:rsidRDefault="0013731E" w:rsidP="001373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Fuente: </w:t>
      </w:r>
      <w:hyperlink r:id="rId12" w:history="1">
        <w:r w:rsidR="00F837A7" w:rsidRPr="00424F31">
          <w:rPr>
            <w:rStyle w:val="Hipervnculo"/>
            <w:rFonts w:ascii="Times New Roman" w:hAnsi="Times New Roman" w:cs="Times New Roman"/>
            <w:b/>
            <w:bCs/>
            <w:i/>
            <w:iCs/>
            <w:sz w:val="24"/>
            <w:szCs w:val="24"/>
            <w:lang w:val="es-ES"/>
          </w:rPr>
          <w:t>https://ecopechperu.com/producto/arduino-nano/</w:t>
        </w:r>
      </w:hyperlink>
    </w:p>
    <w:p w14:paraId="5B24DBF8" w14:textId="77777777" w:rsidR="00F837A7" w:rsidRPr="0013731E" w:rsidRDefault="00F837A7" w:rsidP="001373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50CABC9C" w14:textId="77777777" w:rsidR="0013731E" w:rsidRPr="00286D86" w:rsidRDefault="0013731E" w:rsidP="00137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27E8525" w14:textId="53EEC21C" w:rsidR="00286D86" w:rsidRPr="0013731E" w:rsidRDefault="00286D86" w:rsidP="00286D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Motor de vibración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Proporciona una alerta háptica. Se activa cuando un objeto está a una distancia crítica.</w:t>
      </w:r>
    </w:p>
    <w:p w14:paraId="2DE46F78" w14:textId="42B49BC1" w:rsidR="0013731E" w:rsidRPr="0013731E" w:rsidRDefault="0013731E" w:rsidP="0013731E">
      <w:pPr>
        <w:pStyle w:val="APASEPTIMA"/>
        <w:jc w:val="center"/>
        <w:rPr>
          <w:b/>
          <w:bCs/>
          <w:i/>
          <w:iCs/>
        </w:rPr>
      </w:pPr>
      <w:r w:rsidRPr="0013731E">
        <w:rPr>
          <w:b/>
          <w:bCs/>
          <w:i/>
          <w:iCs/>
        </w:rPr>
        <w:t xml:space="preserve">Imagen </w:t>
      </w:r>
      <w:r w:rsidR="004B0DD4">
        <w:rPr>
          <w:b/>
          <w:bCs/>
          <w:i/>
          <w:iCs/>
        </w:rPr>
        <w:t>IV</w:t>
      </w:r>
    </w:p>
    <w:p w14:paraId="03D34ED3" w14:textId="52832C76" w:rsidR="0013731E" w:rsidRPr="0013731E" w:rsidRDefault="0013731E" w:rsidP="0013731E">
      <w:pPr>
        <w:pStyle w:val="APASEPTIMA"/>
        <w:jc w:val="center"/>
      </w:pPr>
      <w:r w:rsidRPr="0013731E">
        <w:rPr>
          <w:noProof/>
        </w:rPr>
        <w:drawing>
          <wp:inline distT="0" distB="0" distL="0" distR="0" wp14:anchorId="141103B3" wp14:editId="357B33E8">
            <wp:extent cx="1463816" cy="1037822"/>
            <wp:effectExtent l="0" t="0" r="3175" b="0"/>
            <wp:docPr id="2" name="Imagen 2" descr="Modulo de Motor Vibrador de 5VDC para Arduino - Vibrador de Celular para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ulo de Motor Vibrador de 5VDC para Arduino - Vibrador de Celular para Arduino U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405" cy="104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AFFE" w14:textId="77777777" w:rsidR="0013731E" w:rsidRPr="0013731E" w:rsidRDefault="0013731E" w:rsidP="0013731E">
      <w:pPr>
        <w:pStyle w:val="APASEPTIMA"/>
        <w:spacing w:line="240" w:lineRule="auto"/>
        <w:ind w:firstLine="0"/>
        <w:rPr>
          <w:i/>
          <w:iCs/>
        </w:rPr>
      </w:pPr>
      <w:r w:rsidRPr="0013731E">
        <w:rPr>
          <w:i/>
          <w:iCs/>
        </w:rPr>
        <w:t>El motor vibración es un pequeño motor que al momento de ser conectado a un voltaje entre 3V a 5V, causará un efecto vibratorio</w:t>
      </w:r>
    </w:p>
    <w:p w14:paraId="43039E15" w14:textId="2F2DE93F" w:rsidR="0013731E" w:rsidRDefault="0013731E" w:rsidP="0013731E">
      <w:pPr>
        <w:pStyle w:val="APASEPTIMA"/>
        <w:spacing w:line="240" w:lineRule="auto"/>
        <w:jc w:val="center"/>
        <w:rPr>
          <w:b/>
          <w:bCs/>
          <w:i/>
          <w:iCs/>
        </w:rPr>
      </w:pPr>
      <w:r w:rsidRPr="0013731E">
        <w:rPr>
          <w:b/>
          <w:bCs/>
          <w:i/>
          <w:iCs/>
        </w:rPr>
        <w:t xml:space="preserve">Fuente: </w:t>
      </w:r>
      <w:hyperlink r:id="rId14" w:history="1">
        <w:r w:rsidR="00F837A7" w:rsidRPr="00424F31">
          <w:rPr>
            <w:rStyle w:val="Hipervnculo"/>
            <w:b/>
            <w:bCs/>
            <w:i/>
            <w:iCs/>
          </w:rPr>
          <w:t>https://hifisac.com/shop/mv-370-modulo-de-motor-vibrador-de-5vdc-para-arduino-vibrador-de-celular-para-arduino-uno-4044#attr=</w:t>
        </w:r>
      </w:hyperlink>
    </w:p>
    <w:p w14:paraId="0999A017" w14:textId="77777777" w:rsidR="0013731E" w:rsidRPr="00286D86" w:rsidRDefault="0013731E" w:rsidP="00137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PE" w:eastAsia="es-ES"/>
        </w:rPr>
      </w:pPr>
    </w:p>
    <w:p w14:paraId="2AB1990F" w14:textId="706DD58E" w:rsidR="0013731E" w:rsidRPr="0013731E" w:rsidRDefault="00286D86" w:rsidP="001373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Buzzer</w:t>
      </w:r>
      <w:proofErr w:type="spellEnd"/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pasivo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Emite señales acústicas de alerta.</w:t>
      </w:r>
    </w:p>
    <w:p w14:paraId="252C4AB4" w14:textId="42AC17A1" w:rsidR="0013731E" w:rsidRPr="0013731E" w:rsidRDefault="0013731E" w:rsidP="0013731E">
      <w:pPr>
        <w:pStyle w:val="APASEPTIMA"/>
        <w:ind w:left="720" w:firstLine="0"/>
        <w:jc w:val="center"/>
        <w:rPr>
          <w:b/>
          <w:bCs/>
          <w:i/>
          <w:iCs/>
        </w:rPr>
      </w:pPr>
      <w:r w:rsidRPr="0013731E">
        <w:rPr>
          <w:noProof/>
        </w:rPr>
        <w:drawing>
          <wp:anchor distT="0" distB="0" distL="114300" distR="114300" simplePos="0" relativeHeight="251661824" behindDoc="0" locked="0" layoutInCell="1" allowOverlap="1" wp14:anchorId="3492E399" wp14:editId="166A64FD">
            <wp:simplePos x="0" y="0"/>
            <wp:positionH relativeFrom="column">
              <wp:posOffset>2343150</wp:posOffset>
            </wp:positionH>
            <wp:positionV relativeFrom="paragraph">
              <wp:posOffset>529590</wp:posOffset>
            </wp:positionV>
            <wp:extent cx="1323975" cy="1581150"/>
            <wp:effectExtent l="0" t="0" r="9525" b="0"/>
            <wp:wrapSquare wrapText="bothSides"/>
            <wp:docPr id="5" name="Imagen 5" descr="Buzzer - AV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zzer - AV Electron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1" t="23765" r="27468" b="25000"/>
                    <a:stretch/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3731E">
        <w:rPr>
          <w:b/>
          <w:bCs/>
          <w:i/>
          <w:iCs/>
        </w:rPr>
        <w:t xml:space="preserve">Imagen </w:t>
      </w:r>
      <w:r w:rsidR="004B0DD4">
        <w:rPr>
          <w:b/>
          <w:bCs/>
          <w:i/>
          <w:iCs/>
        </w:rPr>
        <w:t>V</w:t>
      </w:r>
    </w:p>
    <w:p w14:paraId="6EFC3E4C" w14:textId="466BBE8C" w:rsidR="0013731E" w:rsidRPr="0013731E" w:rsidRDefault="0013731E" w:rsidP="00137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21D6166" w14:textId="49498F16" w:rsidR="0013731E" w:rsidRPr="0013731E" w:rsidRDefault="0013731E" w:rsidP="00137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F3A7EF" w14:textId="0B810688" w:rsidR="0013731E" w:rsidRPr="0013731E" w:rsidRDefault="0013731E" w:rsidP="00137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EF9FFD5" w14:textId="77777777" w:rsidR="0013731E" w:rsidRPr="0013731E" w:rsidRDefault="0013731E" w:rsidP="00137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81BF8D0" w14:textId="29DA6A8B" w:rsidR="0013731E" w:rsidRPr="0013731E" w:rsidRDefault="0013731E" w:rsidP="00137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0A69E26" w14:textId="6F90CA42" w:rsidR="0013731E" w:rsidRDefault="0013731E" w:rsidP="00F837A7">
      <w:pPr>
        <w:pStyle w:val="APASEPTIMA"/>
        <w:spacing w:line="240" w:lineRule="auto"/>
        <w:jc w:val="center"/>
        <w:rPr>
          <w:b/>
          <w:bCs/>
          <w:i/>
          <w:iCs/>
        </w:rPr>
      </w:pPr>
      <w:r w:rsidRPr="0013731E">
        <w:rPr>
          <w:b/>
          <w:bCs/>
          <w:i/>
          <w:iCs/>
        </w:rPr>
        <w:t xml:space="preserve">Fuente: </w:t>
      </w:r>
      <w:hyperlink r:id="rId16" w:history="1">
        <w:r w:rsidR="00F837A7" w:rsidRPr="00424F31">
          <w:rPr>
            <w:rStyle w:val="Hipervnculo"/>
            <w:b/>
            <w:bCs/>
            <w:i/>
            <w:iCs/>
          </w:rPr>
          <w:t>https://www.electromania.pe/producto/buzzer-pasivo-de-5v/</w:t>
        </w:r>
      </w:hyperlink>
    </w:p>
    <w:p w14:paraId="138B1835" w14:textId="77777777" w:rsidR="00F837A7" w:rsidRPr="00286D86" w:rsidRDefault="00F837A7" w:rsidP="00F837A7">
      <w:pPr>
        <w:pStyle w:val="APASEPTIMA"/>
        <w:spacing w:line="240" w:lineRule="auto"/>
        <w:jc w:val="center"/>
        <w:rPr>
          <w:b/>
          <w:bCs/>
          <w:i/>
          <w:iCs/>
        </w:rPr>
      </w:pPr>
    </w:p>
    <w:p w14:paraId="0FC5E4BC" w14:textId="3237EAED" w:rsidR="00286D86" w:rsidRPr="00F837A7" w:rsidRDefault="00286D86" w:rsidP="00286D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Diseño universal y accesibilidad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Este proyecto sigue principios del diseño inclusivo, facilitando su uso sin necesidad de adaptaciones costosas</w:t>
      </w:r>
      <w:r w:rsidR="00F83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640E3FE9" w14:textId="27513C77" w:rsidR="00386D63" w:rsidRPr="0013731E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3. Variables e Hipótesis</w:t>
      </w:r>
    </w:p>
    <w:p w14:paraId="645779EC" w14:textId="77777777" w:rsidR="00286D86" w:rsidRPr="00286D86" w:rsidRDefault="00286D86" w:rsidP="00286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3.1 Variables</w:t>
      </w:r>
    </w:p>
    <w:p w14:paraId="0AED3D5C" w14:textId="77777777" w:rsidR="00286D86" w:rsidRPr="00286D86" w:rsidRDefault="00286D86" w:rsidP="00286D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Independiente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4A57B81B" w14:textId="77777777" w:rsidR="00286D86" w:rsidRPr="00286D86" w:rsidRDefault="00286D86" w:rsidP="00286D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Distancia entre el bastón y el obstáculo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(cm)</w:t>
      </w:r>
    </w:p>
    <w:p w14:paraId="223EBACD" w14:textId="77777777" w:rsidR="00286D86" w:rsidRPr="00286D86" w:rsidRDefault="00286D86" w:rsidP="00286D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Dependientes</w:t>
      </w: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5B911FE4" w14:textId="77777777" w:rsidR="00286D86" w:rsidRPr="00286D86" w:rsidRDefault="00286D86" w:rsidP="00286D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Activación del módulo de vibración (sí/no, intensidad)</w:t>
      </w:r>
    </w:p>
    <w:p w14:paraId="69814A5D" w14:textId="77777777" w:rsidR="00286D86" w:rsidRPr="00286D86" w:rsidRDefault="00286D86" w:rsidP="00286D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Activación del </w:t>
      </w:r>
      <w:proofErr w:type="spellStart"/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buzzer</w:t>
      </w:r>
      <w:proofErr w:type="spellEnd"/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(frecuencia, volumen)</w:t>
      </w:r>
    </w:p>
    <w:p w14:paraId="200EB824" w14:textId="77777777" w:rsidR="00286D86" w:rsidRPr="00286D86" w:rsidRDefault="00286D86" w:rsidP="00286D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Nivel de seguridad y autonomía del usuario</w:t>
      </w:r>
    </w:p>
    <w:p w14:paraId="6FBAF532" w14:textId="77777777" w:rsidR="00286D86" w:rsidRPr="00286D86" w:rsidRDefault="00286D86" w:rsidP="00286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286D8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3.2 Hipótesis</w:t>
      </w:r>
    </w:p>
    <w:p w14:paraId="07ACEFF3" w14:textId="78E2BEC8" w:rsidR="00BE3279" w:rsidRPr="0013731E" w:rsidRDefault="00BE3279" w:rsidP="00BE3279">
      <w:pPr>
        <w:pStyle w:val="NormalWeb"/>
      </w:pPr>
      <w:r w:rsidRPr="0013731E">
        <w:rPr>
          <w:rStyle w:val="Textoennegrita"/>
        </w:rPr>
        <w:t>Hipótesis general:</w:t>
      </w:r>
    </w:p>
    <w:p w14:paraId="107DF69A" w14:textId="77777777" w:rsidR="00BE3279" w:rsidRPr="0013731E" w:rsidRDefault="00BE3279" w:rsidP="00BE3279">
      <w:pPr>
        <w:pStyle w:val="NormalWeb"/>
        <w:rPr>
          <w:i/>
          <w:iCs/>
        </w:rPr>
      </w:pPr>
      <w:r w:rsidRPr="0013731E">
        <w:rPr>
          <w:rStyle w:val="nfasis"/>
          <w:i w:val="0"/>
          <w:iCs w:val="0"/>
        </w:rPr>
        <w:t xml:space="preserve">Si se implementa un bastón electrónico con sensores ultrasónicos, vibrador y </w:t>
      </w:r>
      <w:proofErr w:type="spellStart"/>
      <w:r w:rsidRPr="0013731E">
        <w:rPr>
          <w:rStyle w:val="nfasis"/>
          <w:i w:val="0"/>
          <w:iCs w:val="0"/>
        </w:rPr>
        <w:t>buzzer</w:t>
      </w:r>
      <w:proofErr w:type="spellEnd"/>
      <w:r w:rsidRPr="0013731E">
        <w:rPr>
          <w:rStyle w:val="nfasis"/>
          <w:i w:val="0"/>
          <w:iCs w:val="0"/>
        </w:rPr>
        <w:t xml:space="preserve"> controlados por un microcontrolador Arduino Nano, entonces mejorará significativamente la capacidad de detección de obstáculos y la movilidad autónoma de personas con discapacidad visual.</w:t>
      </w:r>
    </w:p>
    <w:p w14:paraId="4B6A23B3" w14:textId="77777777" w:rsidR="00BE3279" w:rsidRPr="0013731E" w:rsidRDefault="00BE3279" w:rsidP="00BE3279">
      <w:pPr>
        <w:pStyle w:val="NormalWeb"/>
      </w:pPr>
      <w:r w:rsidRPr="0013731E">
        <w:rPr>
          <w:rStyle w:val="Textoennegrita"/>
        </w:rPr>
        <w:t>Hipótesis específicas:</w:t>
      </w:r>
    </w:p>
    <w:p w14:paraId="41E854E2" w14:textId="77777777" w:rsidR="00BE3279" w:rsidRPr="0013731E" w:rsidRDefault="00BE3279" w:rsidP="00BE3279">
      <w:pPr>
        <w:pStyle w:val="NormalWeb"/>
        <w:numPr>
          <w:ilvl w:val="0"/>
          <w:numId w:val="12"/>
        </w:numPr>
      </w:pPr>
      <w:r w:rsidRPr="0013731E">
        <w:t>El sensor ultrasónico HC-SR04 detectará obstáculos con un margen de precisión superior al 90 % en un rango de al menos 1 metro.</w:t>
      </w:r>
    </w:p>
    <w:p w14:paraId="090D2730" w14:textId="77777777" w:rsidR="00BE3279" w:rsidRPr="0013731E" w:rsidRDefault="00BE3279" w:rsidP="00BE3279">
      <w:pPr>
        <w:pStyle w:val="NormalWeb"/>
        <w:numPr>
          <w:ilvl w:val="0"/>
          <w:numId w:val="12"/>
        </w:numPr>
      </w:pPr>
      <w:r w:rsidRPr="0013731E">
        <w:t>El Arduino Nano responderá en menos de 0.5 segundos entre la detección y la activación de las alertas.</w:t>
      </w:r>
    </w:p>
    <w:p w14:paraId="58A5220B" w14:textId="77777777" w:rsidR="00BE3279" w:rsidRPr="0013731E" w:rsidRDefault="00BE3279" w:rsidP="00BE3279">
      <w:pPr>
        <w:pStyle w:val="NormalWeb"/>
        <w:numPr>
          <w:ilvl w:val="0"/>
          <w:numId w:val="12"/>
        </w:numPr>
      </w:pPr>
      <w:r w:rsidRPr="0013731E">
        <w:t xml:space="preserve">El </w:t>
      </w:r>
      <w:proofErr w:type="spellStart"/>
      <w:r w:rsidRPr="0013731E">
        <w:t>buzzer</w:t>
      </w:r>
      <w:proofErr w:type="spellEnd"/>
      <w:r w:rsidRPr="0013731E">
        <w:t xml:space="preserve"> emitirá una alerta clara al detectar obstáculos a distancia crítica.</w:t>
      </w:r>
    </w:p>
    <w:p w14:paraId="5217F662" w14:textId="77777777" w:rsidR="00BE3279" w:rsidRPr="0013731E" w:rsidRDefault="00BE3279" w:rsidP="00BE3279">
      <w:pPr>
        <w:pStyle w:val="NormalWeb"/>
        <w:numPr>
          <w:ilvl w:val="0"/>
          <w:numId w:val="12"/>
        </w:numPr>
      </w:pPr>
      <w:r w:rsidRPr="0013731E">
        <w:t>La vibración proporcionará una señal táctil efectiva que mejora la percepción del entorno.</w:t>
      </w:r>
    </w:p>
    <w:p w14:paraId="72896291" w14:textId="77777777" w:rsidR="00BE3279" w:rsidRPr="0013731E" w:rsidRDefault="00BE3279" w:rsidP="00BE3279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Spacing w:w="15" w:type="dxa"/>
        <w:tblBorders>
          <w:top w:val="single" w:sz="12" w:space="0" w:color="0F243E" w:themeColor="text2" w:themeShade="80"/>
          <w:left w:val="single" w:sz="12" w:space="0" w:color="0F243E" w:themeColor="text2" w:themeShade="80"/>
          <w:bottom w:val="single" w:sz="12" w:space="0" w:color="0F243E" w:themeColor="text2" w:themeShade="80"/>
          <w:right w:val="single" w:sz="12" w:space="0" w:color="0F243E" w:themeColor="text2" w:themeShade="80"/>
          <w:insideH w:val="single" w:sz="12" w:space="0" w:color="0F243E" w:themeColor="text2" w:themeShade="80"/>
          <w:insideV w:val="single" w:sz="12" w:space="0" w:color="0F243E" w:themeColor="text2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480"/>
        <w:gridCol w:w="2042"/>
        <w:gridCol w:w="3386"/>
      </w:tblGrid>
      <w:tr w:rsidR="00BE3279" w:rsidRPr="00BE3279" w14:paraId="02861CEA" w14:textId="77777777" w:rsidTr="00BE3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9897F" w14:textId="77777777" w:rsidR="00BE3279" w:rsidRPr="00BE3279" w:rsidRDefault="00BE3279" w:rsidP="00BE3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B5CC04D" w14:textId="77777777" w:rsidR="00BE3279" w:rsidRPr="00BE3279" w:rsidRDefault="00BE3279" w:rsidP="00BE3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04A2ADA" w14:textId="77777777" w:rsidR="00BE3279" w:rsidRPr="00BE3279" w:rsidRDefault="00BE3279" w:rsidP="00BE3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Dimensiones</w:t>
            </w:r>
          </w:p>
        </w:tc>
        <w:tc>
          <w:tcPr>
            <w:tcW w:w="0" w:type="auto"/>
            <w:vAlign w:val="center"/>
            <w:hideMark/>
          </w:tcPr>
          <w:p w14:paraId="685AE813" w14:textId="77777777" w:rsidR="00BE3279" w:rsidRPr="00BE3279" w:rsidRDefault="00BE3279" w:rsidP="00BE3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Indicadores</w:t>
            </w:r>
          </w:p>
        </w:tc>
      </w:tr>
      <w:tr w:rsidR="00BE3279" w:rsidRPr="00BE3279" w14:paraId="7747A88B" w14:textId="77777777" w:rsidTr="00BE3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E1B8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Distancia al obstáculo</w:t>
            </w:r>
          </w:p>
        </w:tc>
        <w:tc>
          <w:tcPr>
            <w:tcW w:w="0" w:type="auto"/>
            <w:vAlign w:val="center"/>
            <w:hideMark/>
          </w:tcPr>
          <w:p w14:paraId="72535032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Independiente</w:t>
            </w:r>
          </w:p>
        </w:tc>
        <w:tc>
          <w:tcPr>
            <w:tcW w:w="0" w:type="auto"/>
            <w:vAlign w:val="center"/>
            <w:hideMark/>
          </w:tcPr>
          <w:p w14:paraId="013884C8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Proximidad, dirección</w:t>
            </w:r>
          </w:p>
        </w:tc>
        <w:tc>
          <w:tcPr>
            <w:tcW w:w="0" w:type="auto"/>
            <w:vAlign w:val="center"/>
            <w:hideMark/>
          </w:tcPr>
          <w:p w14:paraId="704A8E72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Centímetros detectados</w:t>
            </w:r>
          </w:p>
        </w:tc>
      </w:tr>
      <w:tr w:rsidR="00BE3279" w:rsidRPr="00BE3279" w14:paraId="17CF0625" w14:textId="77777777" w:rsidTr="00BE3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CEEA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Respuesta vibratoria</w:t>
            </w:r>
          </w:p>
        </w:tc>
        <w:tc>
          <w:tcPr>
            <w:tcW w:w="0" w:type="auto"/>
            <w:vAlign w:val="center"/>
            <w:hideMark/>
          </w:tcPr>
          <w:p w14:paraId="6023A892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Dependiente</w:t>
            </w:r>
          </w:p>
        </w:tc>
        <w:tc>
          <w:tcPr>
            <w:tcW w:w="0" w:type="auto"/>
            <w:vAlign w:val="center"/>
            <w:hideMark/>
          </w:tcPr>
          <w:p w14:paraId="5306C068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Intensidad, activación</w:t>
            </w:r>
          </w:p>
        </w:tc>
        <w:tc>
          <w:tcPr>
            <w:tcW w:w="0" w:type="auto"/>
            <w:vAlign w:val="center"/>
            <w:hideMark/>
          </w:tcPr>
          <w:p w14:paraId="451027AE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Vibración encendida, intensidad progresiva</w:t>
            </w:r>
          </w:p>
        </w:tc>
      </w:tr>
      <w:tr w:rsidR="00BE3279" w:rsidRPr="00BE3279" w14:paraId="68A92254" w14:textId="77777777" w:rsidTr="00BE3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B7B4D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Respuesta sonora</w:t>
            </w:r>
          </w:p>
        </w:tc>
        <w:tc>
          <w:tcPr>
            <w:tcW w:w="0" w:type="auto"/>
            <w:vAlign w:val="center"/>
            <w:hideMark/>
          </w:tcPr>
          <w:p w14:paraId="2B262C37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Dependiente</w:t>
            </w:r>
          </w:p>
        </w:tc>
        <w:tc>
          <w:tcPr>
            <w:tcW w:w="0" w:type="auto"/>
            <w:vAlign w:val="center"/>
            <w:hideMark/>
          </w:tcPr>
          <w:p w14:paraId="727AFB8A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Frecuencia, activación</w:t>
            </w:r>
          </w:p>
        </w:tc>
        <w:tc>
          <w:tcPr>
            <w:tcW w:w="0" w:type="auto"/>
            <w:vAlign w:val="center"/>
            <w:hideMark/>
          </w:tcPr>
          <w:p w14:paraId="7310DADC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Buzzer</w:t>
            </w:r>
            <w:proofErr w:type="spellEnd"/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encendido, frecuencia tonal</w:t>
            </w:r>
          </w:p>
        </w:tc>
      </w:tr>
      <w:tr w:rsidR="00BE3279" w:rsidRPr="00BE3279" w14:paraId="5BBD1DBA" w14:textId="77777777" w:rsidTr="00BE3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ECD2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Seguridad del usuario</w:t>
            </w:r>
          </w:p>
        </w:tc>
        <w:tc>
          <w:tcPr>
            <w:tcW w:w="0" w:type="auto"/>
            <w:vAlign w:val="center"/>
            <w:hideMark/>
          </w:tcPr>
          <w:p w14:paraId="28081B3E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Dependiente</w:t>
            </w:r>
          </w:p>
        </w:tc>
        <w:tc>
          <w:tcPr>
            <w:tcW w:w="0" w:type="auto"/>
            <w:vAlign w:val="center"/>
            <w:hideMark/>
          </w:tcPr>
          <w:p w14:paraId="5A09E307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Nivel de alerta, movilidad</w:t>
            </w:r>
          </w:p>
        </w:tc>
        <w:tc>
          <w:tcPr>
            <w:tcW w:w="0" w:type="auto"/>
            <w:vAlign w:val="center"/>
            <w:hideMark/>
          </w:tcPr>
          <w:p w14:paraId="485764A6" w14:textId="77777777" w:rsidR="00BE3279" w:rsidRPr="00BE3279" w:rsidRDefault="00BE3279" w:rsidP="00BE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327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Reducción de tropiezos, desplazamiento autónomo</w:t>
            </w:r>
          </w:p>
        </w:tc>
      </w:tr>
    </w:tbl>
    <w:p w14:paraId="2769700A" w14:textId="77777777" w:rsidR="00386D63" w:rsidRPr="0013731E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4. M</w:t>
      </w:r>
      <w:r w:rsidRPr="0013731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etodología</w:t>
      </w:r>
    </w:p>
    <w:p w14:paraId="5A6017E5" w14:textId="77777777" w:rsidR="00BE3279" w:rsidRPr="00BE3279" w:rsidRDefault="00BE3279" w:rsidP="00BE3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E32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presente proyecto sigue un enfoque </w:t>
      </w:r>
      <w:r w:rsidRPr="00BE3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cuantitativo, experimental y tecnológico-aplicado</w:t>
      </w:r>
      <w:r w:rsidRPr="00BE32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con énfasis en la medición objetiva del desempeño de un prototipo funcional.</w:t>
      </w:r>
    </w:p>
    <w:p w14:paraId="33818488" w14:textId="77777777" w:rsidR="00BE3279" w:rsidRPr="00BE3279" w:rsidRDefault="00BE3279" w:rsidP="00BE3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BE3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Tipo de Investigación</w:t>
      </w:r>
    </w:p>
    <w:p w14:paraId="0AC6352B" w14:textId="77777777" w:rsidR="00BE3279" w:rsidRPr="00BE3279" w:rsidRDefault="00BE3279" w:rsidP="00BE32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E3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Experimental:</w:t>
      </w:r>
      <w:r w:rsidRPr="00BE32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manipula la variable independiente (distancia al obstáculo) y se observan sus efectos sobre variables dependientes (activación del </w:t>
      </w:r>
      <w:proofErr w:type="spellStart"/>
      <w:r w:rsidRPr="00BE32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buzzer</w:t>
      </w:r>
      <w:proofErr w:type="spellEnd"/>
      <w:r w:rsidRPr="00BE32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vibrador).</w:t>
      </w:r>
    </w:p>
    <w:p w14:paraId="70F26B57" w14:textId="77777777" w:rsidR="00BE3279" w:rsidRPr="00BE3279" w:rsidRDefault="00BE3279" w:rsidP="00BE32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E3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Aplicada:</w:t>
      </w:r>
      <w:r w:rsidRPr="00BE32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propósito es resolver un problema concreto de la vida real: la movilidad segura de personas con discapacidad visual.</w:t>
      </w:r>
    </w:p>
    <w:p w14:paraId="1F0CD5B4" w14:textId="77777777" w:rsidR="00BE3279" w:rsidRPr="00BE3279" w:rsidRDefault="00BE3279" w:rsidP="00BE3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BE3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Técnicas e Instrumentos</w:t>
      </w:r>
    </w:p>
    <w:p w14:paraId="4A6F1FD9" w14:textId="77777777" w:rsidR="00BE3279" w:rsidRPr="00BE3279" w:rsidRDefault="00BE3279" w:rsidP="00BE32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E3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Pruebas de campo</w:t>
      </w:r>
      <w:r w:rsidRPr="00BE32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obstáculos a distintas alturas y distancias.</w:t>
      </w:r>
    </w:p>
    <w:p w14:paraId="54E89BF0" w14:textId="45C4AF87" w:rsidR="00BE3279" w:rsidRPr="00BE3279" w:rsidRDefault="00F837A7" w:rsidP="00BE32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3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drawing>
          <wp:anchor distT="0" distB="0" distL="114300" distR="114300" simplePos="0" relativeHeight="251668992" behindDoc="0" locked="0" layoutInCell="1" allowOverlap="1" wp14:anchorId="4D4DAFC9" wp14:editId="4E9D2698">
            <wp:simplePos x="0" y="0"/>
            <wp:positionH relativeFrom="column">
              <wp:posOffset>-76200</wp:posOffset>
            </wp:positionH>
            <wp:positionV relativeFrom="paragraph">
              <wp:posOffset>884555</wp:posOffset>
            </wp:positionV>
            <wp:extent cx="5486400" cy="44069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279" w:rsidRPr="00BE3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Multímetro y osciloscopio</w:t>
      </w:r>
      <w:r w:rsidR="00BE3279" w:rsidRPr="00BE327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verificar el funcionamiento eléctrico de los componentes.</w:t>
      </w:r>
    </w:p>
    <w:p w14:paraId="7AB32199" w14:textId="450CCC00" w:rsidR="00BE3279" w:rsidRPr="00BE3279" w:rsidRDefault="00BE3279" w:rsidP="00BE3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BE3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Diseño Experimental</w:t>
      </w:r>
    </w:p>
    <w:p w14:paraId="67AB73A8" w14:textId="35BA43B8" w:rsidR="00386D63" w:rsidRPr="0013731E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5. Cronograma</w:t>
      </w:r>
    </w:p>
    <w:tbl>
      <w:tblPr>
        <w:tblW w:w="9836" w:type="dxa"/>
        <w:tblCellSpacing w:w="15" w:type="dxa"/>
        <w:tblBorders>
          <w:top w:val="single" w:sz="12" w:space="0" w:color="0F243E" w:themeColor="text2" w:themeShade="80"/>
          <w:left w:val="single" w:sz="12" w:space="0" w:color="0F243E" w:themeColor="text2" w:themeShade="80"/>
          <w:bottom w:val="single" w:sz="12" w:space="0" w:color="0F243E" w:themeColor="text2" w:themeShade="80"/>
          <w:right w:val="single" w:sz="12" w:space="0" w:color="0F243E" w:themeColor="text2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434"/>
        <w:gridCol w:w="1527"/>
        <w:gridCol w:w="709"/>
        <w:gridCol w:w="709"/>
        <w:gridCol w:w="709"/>
        <w:gridCol w:w="850"/>
      </w:tblGrid>
      <w:tr w:rsidR="001A756D" w:rsidRPr="0013731E" w14:paraId="461FA35E" w14:textId="77777777" w:rsidTr="00BE3279">
        <w:trPr>
          <w:trHeight w:val="430"/>
          <w:tblHeader/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5E6C7556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Fase</w:t>
            </w: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1DE444E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Actividad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6EF1291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Duración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5CA8214A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Mes 1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911F1D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Mes 2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077BCC5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Mes 3</w:t>
            </w: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0C91881E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Mes 4</w:t>
            </w:r>
          </w:p>
        </w:tc>
      </w:tr>
      <w:tr w:rsidR="001A756D" w:rsidRPr="0013731E" w14:paraId="74171978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6CB2287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1. Planificación</w:t>
            </w: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9F8813C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Revisión bibliográfica y antecedentes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D82E617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 semana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1C1CD9C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2F9978F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6C384A7F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468EEC96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A756D" w:rsidRPr="0013731E" w14:paraId="7B292515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5390EC6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68F89745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Definición de objetivos, hipótesis y variables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23D02E00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 semana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4817A1D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6366247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1F654364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0AD72813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A756D" w:rsidRPr="0013731E" w14:paraId="5D329D67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480A211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2. Diseño del Prototipo</w:t>
            </w: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5D667BB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Diseño del circuito electrónico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D5626A9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 semanas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D15DDF0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AF0110A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6CA5FBC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0CC7847E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A756D" w:rsidRPr="0013731E" w14:paraId="504B132D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9CD6B21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5893D4B6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Modelado 3D del bastón y soporte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A54308B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 semana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AD729F3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B7126DE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EECF972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642A92B5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A756D" w:rsidRPr="0013731E" w14:paraId="687D6E1F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6B2B94FD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3. Implementación</w:t>
            </w: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1FFA07B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Montaje de componentes electrónicos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6BC37D2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 semanas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DB6426B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141EC629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BA4CAB6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7C01B4AE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A756D" w:rsidRPr="0013731E" w14:paraId="599EAC28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2EF67F4B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17E2687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Programación del microcontrolador (Arduino Nano)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1F98F16C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 semana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97270AF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659C91C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D850159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7291ACCA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A756D" w:rsidRPr="0013731E" w14:paraId="4F3EA6E9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73F4E3A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4. Pruebas y Validación</w:t>
            </w: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12A8DCCB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Ensayos de campo con obstáculos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32B036D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 semanas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542F68D4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9D56D26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BC9265E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7ED1BCA3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A756D" w:rsidRPr="0013731E" w14:paraId="1A80F0A8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1960F7D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64DCF5E4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Ajustes y optimización de funcionamiento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BD2109C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 semana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14D3EFEA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21A7A32D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72BAD8B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21AD902E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A756D" w:rsidRPr="0013731E" w14:paraId="26B6B9C5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5F9D1C7E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5. Documentación</w:t>
            </w: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295B0835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Redacción del informe final y anexos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2456AB74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 semanas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2BFC3E95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6F9B1E0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4298663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38155DA8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</w:tr>
      <w:tr w:rsidR="001A756D" w:rsidRPr="0013731E" w14:paraId="272B2313" w14:textId="77777777" w:rsidTr="00BE3279">
        <w:trPr>
          <w:tblCellSpacing w:w="15" w:type="dxa"/>
        </w:trPr>
        <w:tc>
          <w:tcPr>
            <w:tcW w:w="1853" w:type="dxa"/>
            <w:tcBorders>
              <w:top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B0175D6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404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12126039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Presentación del proyecto y socialización</w:t>
            </w:r>
          </w:p>
        </w:tc>
        <w:tc>
          <w:tcPr>
            <w:tcW w:w="1497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66021723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 semana</w:t>
            </w: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93E8EE6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6FFD110D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79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5A841788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80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</w:tcBorders>
            <w:vAlign w:val="center"/>
            <w:hideMark/>
          </w:tcPr>
          <w:p w14:paraId="1887A755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Segoe UI Emoji" w:eastAsia="Times New Roman" w:hAnsi="Segoe UI Emoji" w:cs="Segoe UI Emoji"/>
                <w:sz w:val="24"/>
                <w:szCs w:val="24"/>
                <w:lang w:val="es-ES" w:eastAsia="es-ES"/>
              </w:rPr>
              <w:t>✅</w:t>
            </w:r>
          </w:p>
        </w:tc>
      </w:tr>
    </w:tbl>
    <w:p w14:paraId="46E127E3" w14:textId="77777777" w:rsidR="004B0DD4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6974E934" w14:textId="77777777" w:rsidR="004B0DD4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A7F06AC" w14:textId="77777777" w:rsidR="004B0DD4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2C693AC4" w14:textId="16F91F1A" w:rsidR="004B0DD4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6E2ADA32" w14:textId="77777777" w:rsidR="004B0DD4" w:rsidRPr="004B0DD4" w:rsidRDefault="004B0DD4" w:rsidP="004B0DD4">
      <w:pPr>
        <w:rPr>
          <w:lang w:val="es-ES"/>
        </w:rPr>
      </w:pPr>
    </w:p>
    <w:p w14:paraId="26013273" w14:textId="77777777" w:rsidR="004B0DD4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65ED7895" w14:textId="3D3499E8" w:rsidR="00386D63" w:rsidRPr="0013731E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6. Matriz de Consistencia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2489"/>
        <w:gridCol w:w="2026"/>
        <w:gridCol w:w="2651"/>
      </w:tblGrid>
      <w:tr w:rsidR="001A756D" w:rsidRPr="001A756D" w14:paraId="45559B40" w14:textId="77777777" w:rsidTr="00BE3279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3B7B100C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Problema</w:t>
            </w:r>
          </w:p>
        </w:tc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B2374D9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Objetivos</w:t>
            </w:r>
          </w:p>
        </w:tc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1A46AD8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Variables</w:t>
            </w:r>
          </w:p>
        </w:tc>
        <w:tc>
          <w:tcPr>
            <w:tcW w:w="2606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247C0842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Hipótesis</w:t>
            </w:r>
          </w:p>
        </w:tc>
      </w:tr>
      <w:tr w:rsidR="001A756D" w:rsidRPr="001A756D" w14:paraId="5A4E48E7" w14:textId="77777777" w:rsidTr="00BE3279">
        <w:trPr>
          <w:tblCellSpacing w:w="15" w:type="dxa"/>
        </w:trPr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031C6D6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¿Es posible diseñar un bastón electrónico que mejore la movilidad y autonomía de las personas con discapacidad visual en el Perú?</w:t>
            </w:r>
          </w:p>
        </w:tc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10A5B864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General:</w:t>
            </w: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Desarrollar un bastón electrónico inteligente que, mediante sensores y un sistema de alertas, mejore la movilidad y seguridad del usuario.</w:t>
            </w:r>
          </w:p>
        </w:tc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1CEDF70" w14:textId="77777777" w:rsidR="004B0DD4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Independiente:</w:t>
            </w: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Distancia al obstáculo (detectada por el sensor ultrasónico HC-SR04).</w:t>
            </w:r>
          </w:p>
          <w:p w14:paraId="409F9418" w14:textId="785E6AA1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6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450134AA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General:</w:t>
            </w: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Si se implementa un bastón electrónico con sensores ultrasónicos y alertas hápticas y sonoras, se mejorará la capacidad de detección de obstáculos y la movilidad autónoma de personas con discapacidad visual.</w:t>
            </w:r>
          </w:p>
        </w:tc>
      </w:tr>
      <w:tr w:rsidR="001A756D" w:rsidRPr="001A756D" w14:paraId="5FE108E8" w14:textId="77777777" w:rsidTr="00BE3279">
        <w:trPr>
          <w:tblCellSpacing w:w="15" w:type="dxa"/>
        </w:trPr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084FBC62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Específicos:</w:t>
            </w: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-</w:t>
            </w:r>
            <w:proofErr w:type="gramEnd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Dificultades para detectar obstáculos en tiempo real.- Limitaciones en la emisión de alertas eficaces.- Falta de retroalimentación háptica clara.- Dificultad de integración electrónica.</w:t>
            </w:r>
          </w:p>
        </w:tc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75FAB5BE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Específicos:</w:t>
            </w: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-</w:t>
            </w:r>
            <w:proofErr w:type="gramEnd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Diseñar el sistema de detección ultrasónica.- Implementar los sistemas de alerta (vibración y sonido).- Programar el microcontrolador para integrar sensores y actuadores.- Probar la efectividad del bastón en condiciones reales.</w:t>
            </w:r>
          </w:p>
        </w:tc>
        <w:tc>
          <w:tcPr>
            <w:tcW w:w="0" w:type="auto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2E1B386E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Dependientes:</w:t>
            </w: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-</w:t>
            </w:r>
            <w:proofErr w:type="gramEnd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Activación de la vibración.- Activación del </w:t>
            </w:r>
            <w:proofErr w:type="spellStart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buzzer</w:t>
            </w:r>
            <w:proofErr w:type="spellEnd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.- Mejora en la percepción del entorno y seguridad del usuario.</w:t>
            </w:r>
          </w:p>
        </w:tc>
        <w:tc>
          <w:tcPr>
            <w:tcW w:w="2606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vAlign w:val="center"/>
            <w:hideMark/>
          </w:tcPr>
          <w:p w14:paraId="655097EB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Específicas:</w:t>
            </w: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-</w:t>
            </w:r>
            <w:proofErr w:type="gramEnd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El sensor HC-SR04 detectará obstáculos con al menos 90% de precisión.- La respuesta del sistema no superará los 0.5 segundos.- El </w:t>
            </w:r>
            <w:proofErr w:type="spellStart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buzzer</w:t>
            </w:r>
            <w:proofErr w:type="spellEnd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emitirá alertas claras.- La vibración será perceptible y útil como señal táctica.</w:t>
            </w:r>
          </w:p>
        </w:tc>
      </w:tr>
    </w:tbl>
    <w:p w14:paraId="72F1C61C" w14:textId="77777777" w:rsidR="00F837A7" w:rsidRDefault="00F837A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3923BEA5" w14:textId="61C4D426" w:rsidR="004B0DD4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0D5E31C7" w14:textId="4F18444C" w:rsidR="004B0DD4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1010706" w14:textId="4F777534" w:rsidR="004B0DD4" w:rsidRDefault="004B0DD4" w:rsidP="004B0DD4">
      <w:pPr>
        <w:rPr>
          <w:lang w:val="es-ES"/>
        </w:rPr>
      </w:pPr>
    </w:p>
    <w:p w14:paraId="449DD0A3" w14:textId="77777777" w:rsidR="004B0DD4" w:rsidRPr="004B0DD4" w:rsidRDefault="004B0DD4" w:rsidP="004B0DD4">
      <w:pPr>
        <w:rPr>
          <w:lang w:val="es-ES"/>
        </w:rPr>
      </w:pPr>
    </w:p>
    <w:p w14:paraId="6B5FA3B5" w14:textId="77777777" w:rsidR="004B0DD4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1566F695" w14:textId="568FF2BA" w:rsidR="00386D63" w:rsidRPr="0013731E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7. Presupuesto</w:t>
      </w:r>
    </w:p>
    <w:tbl>
      <w:tblPr>
        <w:tblW w:w="0" w:type="auto"/>
        <w:tblCellSpacing w:w="15" w:type="dxa"/>
        <w:tblBorders>
          <w:top w:val="single" w:sz="12" w:space="0" w:color="0F243E" w:themeColor="text2" w:themeShade="80"/>
          <w:left w:val="single" w:sz="12" w:space="0" w:color="0F243E" w:themeColor="text2" w:themeShade="80"/>
          <w:bottom w:val="single" w:sz="12" w:space="0" w:color="0F243E" w:themeColor="text2" w:themeShade="80"/>
          <w:right w:val="single" w:sz="12" w:space="0" w:color="0F243E" w:themeColor="text2" w:themeShade="80"/>
          <w:insideH w:val="single" w:sz="12" w:space="0" w:color="0F243E" w:themeColor="text2" w:themeShade="80"/>
          <w:insideV w:val="single" w:sz="12" w:space="0" w:color="0F243E" w:themeColor="text2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2500"/>
        <w:gridCol w:w="1081"/>
        <w:gridCol w:w="1524"/>
        <w:gridCol w:w="1231"/>
      </w:tblGrid>
      <w:tr w:rsidR="001A756D" w:rsidRPr="001A756D" w14:paraId="2E8DB418" w14:textId="77777777" w:rsidTr="004B0D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EF389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0B418446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B7C1910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12DA7E64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Costo Unitario (S/.)</w:t>
            </w:r>
          </w:p>
        </w:tc>
        <w:tc>
          <w:tcPr>
            <w:tcW w:w="0" w:type="auto"/>
            <w:vAlign w:val="center"/>
            <w:hideMark/>
          </w:tcPr>
          <w:p w14:paraId="632F744E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Subtotal (S/.)</w:t>
            </w:r>
          </w:p>
        </w:tc>
      </w:tr>
      <w:tr w:rsidR="001A756D" w:rsidRPr="001A756D" w14:paraId="29F5E6D8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DBCE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Sensor ultrasónico HC-SR04</w:t>
            </w:r>
          </w:p>
        </w:tc>
        <w:tc>
          <w:tcPr>
            <w:tcW w:w="0" w:type="auto"/>
            <w:vAlign w:val="center"/>
            <w:hideMark/>
          </w:tcPr>
          <w:p w14:paraId="58F73491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Medición de distancia</w:t>
            </w:r>
          </w:p>
        </w:tc>
        <w:tc>
          <w:tcPr>
            <w:tcW w:w="0" w:type="auto"/>
            <w:vAlign w:val="center"/>
            <w:hideMark/>
          </w:tcPr>
          <w:p w14:paraId="1EA88A80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D61296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2993E646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</w:t>
            </w:r>
          </w:p>
        </w:tc>
      </w:tr>
      <w:tr w:rsidR="001A756D" w:rsidRPr="001A756D" w14:paraId="40AB3F3A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B705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Arduino Nano</w:t>
            </w:r>
          </w:p>
        </w:tc>
        <w:tc>
          <w:tcPr>
            <w:tcW w:w="0" w:type="auto"/>
            <w:vAlign w:val="center"/>
            <w:hideMark/>
          </w:tcPr>
          <w:p w14:paraId="456B30C1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Microcontrolador</w:t>
            </w:r>
          </w:p>
        </w:tc>
        <w:tc>
          <w:tcPr>
            <w:tcW w:w="0" w:type="auto"/>
            <w:vAlign w:val="center"/>
            <w:hideMark/>
          </w:tcPr>
          <w:p w14:paraId="3C3A3235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A4E9C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40.00</w:t>
            </w:r>
          </w:p>
        </w:tc>
        <w:tc>
          <w:tcPr>
            <w:tcW w:w="0" w:type="auto"/>
            <w:vAlign w:val="center"/>
            <w:hideMark/>
          </w:tcPr>
          <w:p w14:paraId="14A95EEC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40.00</w:t>
            </w:r>
          </w:p>
        </w:tc>
      </w:tr>
      <w:tr w:rsidR="001A756D" w:rsidRPr="001A756D" w14:paraId="42219D0C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57675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Módulo de vibración</w:t>
            </w:r>
          </w:p>
        </w:tc>
        <w:tc>
          <w:tcPr>
            <w:tcW w:w="0" w:type="auto"/>
            <w:vAlign w:val="center"/>
            <w:hideMark/>
          </w:tcPr>
          <w:p w14:paraId="5ABE0692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Alerta háptica</w:t>
            </w:r>
          </w:p>
        </w:tc>
        <w:tc>
          <w:tcPr>
            <w:tcW w:w="0" w:type="auto"/>
            <w:vAlign w:val="center"/>
            <w:hideMark/>
          </w:tcPr>
          <w:p w14:paraId="470F055A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4D2045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14:paraId="77DBB0FC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12.00</w:t>
            </w:r>
          </w:p>
        </w:tc>
      </w:tr>
      <w:tr w:rsidR="001A756D" w:rsidRPr="001A756D" w14:paraId="26A09116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A59C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Módulo </w:t>
            </w:r>
            <w:proofErr w:type="spellStart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buzzer</w:t>
            </w:r>
            <w:proofErr w:type="spellEnd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pasivo</w:t>
            </w:r>
          </w:p>
        </w:tc>
        <w:tc>
          <w:tcPr>
            <w:tcW w:w="0" w:type="auto"/>
            <w:vAlign w:val="center"/>
            <w:hideMark/>
          </w:tcPr>
          <w:p w14:paraId="7AE819C0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Alerta sonora</w:t>
            </w:r>
          </w:p>
        </w:tc>
        <w:tc>
          <w:tcPr>
            <w:tcW w:w="0" w:type="auto"/>
            <w:vAlign w:val="center"/>
            <w:hideMark/>
          </w:tcPr>
          <w:p w14:paraId="3530D0EA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CB65B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14:paraId="120A0CFA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</w:t>
            </w:r>
          </w:p>
        </w:tc>
      </w:tr>
      <w:tr w:rsidR="001A756D" w:rsidRPr="001A756D" w14:paraId="73124C1C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D0A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Batería recargable (Li-Ion)</w:t>
            </w:r>
          </w:p>
        </w:tc>
        <w:tc>
          <w:tcPr>
            <w:tcW w:w="0" w:type="auto"/>
            <w:vAlign w:val="center"/>
            <w:hideMark/>
          </w:tcPr>
          <w:p w14:paraId="6353AACD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Alimentación del sistema</w:t>
            </w:r>
          </w:p>
        </w:tc>
        <w:tc>
          <w:tcPr>
            <w:tcW w:w="0" w:type="auto"/>
            <w:vAlign w:val="center"/>
            <w:hideMark/>
          </w:tcPr>
          <w:p w14:paraId="1BCC585C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668BC1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3E0C25C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30.00</w:t>
            </w:r>
          </w:p>
        </w:tc>
      </w:tr>
      <w:tr w:rsidR="001A756D" w:rsidRPr="001A756D" w14:paraId="5563D8B9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C1F0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Cables, </w:t>
            </w:r>
            <w:proofErr w:type="spellStart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protoboard</w:t>
            </w:r>
            <w:proofErr w:type="spellEnd"/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, resistencias</w:t>
            </w:r>
          </w:p>
        </w:tc>
        <w:tc>
          <w:tcPr>
            <w:tcW w:w="0" w:type="auto"/>
            <w:vAlign w:val="center"/>
            <w:hideMark/>
          </w:tcPr>
          <w:p w14:paraId="0B62E01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Materiales de conexión y prueba</w:t>
            </w:r>
          </w:p>
        </w:tc>
        <w:tc>
          <w:tcPr>
            <w:tcW w:w="0" w:type="auto"/>
            <w:vAlign w:val="center"/>
            <w:hideMark/>
          </w:tcPr>
          <w:p w14:paraId="6B3BAC44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Varios</w:t>
            </w:r>
          </w:p>
        </w:tc>
        <w:tc>
          <w:tcPr>
            <w:tcW w:w="0" w:type="auto"/>
            <w:vAlign w:val="center"/>
            <w:hideMark/>
          </w:tcPr>
          <w:p w14:paraId="6B4CABB4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764141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</w:t>
            </w:r>
          </w:p>
        </w:tc>
      </w:tr>
      <w:tr w:rsidR="001A756D" w:rsidRPr="001A756D" w14:paraId="4D6A9FD8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E22B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Soporte impreso en 3D</w:t>
            </w:r>
          </w:p>
        </w:tc>
        <w:tc>
          <w:tcPr>
            <w:tcW w:w="0" w:type="auto"/>
            <w:vAlign w:val="center"/>
            <w:hideMark/>
          </w:tcPr>
          <w:p w14:paraId="6C06F429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Soporte del sensor móvil</w:t>
            </w:r>
          </w:p>
        </w:tc>
        <w:tc>
          <w:tcPr>
            <w:tcW w:w="0" w:type="auto"/>
            <w:vAlign w:val="center"/>
            <w:hideMark/>
          </w:tcPr>
          <w:p w14:paraId="61D1CAE5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6192BA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6246B3BF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25.00</w:t>
            </w:r>
          </w:p>
        </w:tc>
      </w:tr>
      <w:tr w:rsidR="001A756D" w:rsidRPr="001A756D" w14:paraId="7DBF6F16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0C2C" w14:textId="52D112AA" w:rsidR="001A756D" w:rsidRPr="001A756D" w:rsidRDefault="004B0DD4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Baston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discapacitado visual</w:t>
            </w:r>
          </w:p>
        </w:tc>
        <w:tc>
          <w:tcPr>
            <w:tcW w:w="0" w:type="auto"/>
            <w:vAlign w:val="center"/>
            <w:hideMark/>
          </w:tcPr>
          <w:p w14:paraId="54769A46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Estructura del bastón</w:t>
            </w:r>
          </w:p>
        </w:tc>
        <w:tc>
          <w:tcPr>
            <w:tcW w:w="0" w:type="auto"/>
            <w:vAlign w:val="center"/>
            <w:hideMark/>
          </w:tcPr>
          <w:p w14:paraId="6509424C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4159C4" w14:textId="7BBF5A0E" w:rsidR="001A756D" w:rsidRPr="001A756D" w:rsidRDefault="004B0DD4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35</w:t>
            </w:r>
            <w:r w:rsidR="001A756D"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14:paraId="791D8D37" w14:textId="4338B959" w:rsidR="001A756D" w:rsidRPr="001A756D" w:rsidRDefault="004B0DD4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  <w:r w:rsidR="001A756D" w:rsidRPr="001A75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5.00</w:t>
            </w:r>
          </w:p>
        </w:tc>
      </w:tr>
      <w:tr w:rsidR="001A756D" w:rsidRPr="001A756D" w14:paraId="460CE56E" w14:textId="77777777" w:rsidTr="004B0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A5CA" w14:textId="4D715AFA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Total</w:t>
            </w:r>
            <w:proofErr w:type="gramEnd"/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Pr="00137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</w:t>
            </w: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stimado</w:t>
            </w:r>
          </w:p>
        </w:tc>
        <w:tc>
          <w:tcPr>
            <w:tcW w:w="0" w:type="auto"/>
            <w:vAlign w:val="center"/>
            <w:hideMark/>
          </w:tcPr>
          <w:p w14:paraId="3D860788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9DBBB61" w14:textId="77777777" w:rsidR="001A756D" w:rsidRPr="001A756D" w:rsidRDefault="001A756D" w:rsidP="001A7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DB0634F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2DEBD31" w14:textId="77777777" w:rsidR="001A756D" w:rsidRPr="001A756D" w:rsidRDefault="001A756D" w:rsidP="001A7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A7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168.00 S/.</w:t>
            </w:r>
          </w:p>
        </w:tc>
      </w:tr>
    </w:tbl>
    <w:p w14:paraId="053D1E68" w14:textId="77777777" w:rsidR="00386D63" w:rsidRPr="0013731E" w:rsidRDefault="004B0DD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8. Bibliografía</w:t>
      </w:r>
    </w:p>
    <w:p w14:paraId="14C435C7" w14:textId="05D29EBC" w:rsidR="00386D63" w:rsidRPr="0013731E" w:rsidRDefault="001A756D" w:rsidP="001A75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373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EAC9AE" wp14:editId="5860DF5C">
            <wp:extent cx="5486400" cy="7510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D63" w:rsidRPr="001373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915A6F"/>
    <w:multiLevelType w:val="multilevel"/>
    <w:tmpl w:val="2F32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B50A8"/>
    <w:multiLevelType w:val="multilevel"/>
    <w:tmpl w:val="F844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64EF9"/>
    <w:multiLevelType w:val="hybridMultilevel"/>
    <w:tmpl w:val="762E3D6A"/>
    <w:lvl w:ilvl="0" w:tplc="6E6ED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44364"/>
    <w:multiLevelType w:val="multilevel"/>
    <w:tmpl w:val="367A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54839"/>
    <w:multiLevelType w:val="multilevel"/>
    <w:tmpl w:val="067C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B0D85"/>
    <w:multiLevelType w:val="multilevel"/>
    <w:tmpl w:val="D71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56D11"/>
    <w:multiLevelType w:val="multilevel"/>
    <w:tmpl w:val="01C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10"/>
  </w:num>
  <w:num w:numId="14">
    <w:abstractNumId w:val="1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31E"/>
    <w:rsid w:val="0015074B"/>
    <w:rsid w:val="00173D10"/>
    <w:rsid w:val="001A756D"/>
    <w:rsid w:val="00286D86"/>
    <w:rsid w:val="0029639D"/>
    <w:rsid w:val="00326F90"/>
    <w:rsid w:val="00386D63"/>
    <w:rsid w:val="004B0DD4"/>
    <w:rsid w:val="00AA1D8D"/>
    <w:rsid w:val="00B47730"/>
    <w:rsid w:val="00BE3279"/>
    <w:rsid w:val="00CB0664"/>
    <w:rsid w:val="00F83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0ED5E30"/>
  <w14:defaultImageDpi w14:val="300"/>
  <w15:docId w15:val="{04E4E866-CCFD-41D2-8BAA-B6417586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PASEPTIMA">
    <w:name w:val="APA SEPTIMA"/>
    <w:basedOn w:val="Normal"/>
    <w:link w:val="APASEPTIMACar"/>
    <w:qFormat/>
    <w:rsid w:val="00286D86"/>
    <w:pPr>
      <w:spacing w:before="100" w:beforeAutospacing="1"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ASEPTIMACar">
    <w:name w:val="APA SEPTIMA Car"/>
    <w:basedOn w:val="Fuentedeprrafopredeter"/>
    <w:link w:val="APASEPTIMA"/>
    <w:rsid w:val="00286D86"/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286D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3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antek.com/es/academia/onda-de-sonido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copechperu.com/producto/arduino-nano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electromania.pe/producto/buzzer-pasivo-de-5v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paraarduino.com/sensores/sensor-ultrasonico-hc-sr0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hifisac.com/shop/mv-370-modulo-de-motor-vibrador-de-5vdc-para-arduino-vibrador-de-celular-para-arduino-uno-4044#att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1834</Words>
  <Characters>10091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2025-06-24T02:11:00Z</dcterms:created>
  <dcterms:modified xsi:type="dcterms:W3CDTF">2025-06-24T02:11:00Z</dcterms:modified>
  <cp:category/>
</cp:coreProperties>
</file>